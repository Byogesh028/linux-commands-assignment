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F3D" w:rsidRDefault="002F0F3D" w:rsidP="002F0F3D">
      <w:pPr>
        <w:pStyle w:val="Heading1"/>
      </w:pPr>
      <w:r>
        <w:t>PowerShell Commands Assignment Template</w:t>
      </w:r>
    </w:p>
    <w:p w:rsidR="002F0F3D" w:rsidRDefault="002F0F3D" w:rsidP="002F0F3D">
      <w:pPr>
        <w:pStyle w:val="Heading2"/>
      </w:pPr>
      <w:r>
        <w:t>1. Creating and Renaming Files/Directories</w:t>
      </w:r>
    </w:p>
    <w:p w:rsidR="002F0F3D" w:rsidRDefault="002F0F3D" w:rsidP="002F0F3D">
      <w:pPr>
        <w:pStyle w:val="NormalWeb"/>
      </w:pPr>
      <w:r>
        <w:rPr>
          <w:rStyle w:val="Strong"/>
        </w:rPr>
        <w:t>Commands: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mkdir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test_dir</w:t>
      </w:r>
      <w:proofErr w:type="spellEnd"/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cd</w:t>
      </w:r>
      <w:proofErr w:type="gramEnd"/>
      <w:r>
        <w:rPr>
          <w:rStyle w:val="HTMLCode"/>
          <w:rFonts w:eastAsiaTheme="majorEastAsia"/>
        </w:rPr>
        <w:t xml:space="preserve"> .\test_dir\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New-Item -</w:t>
      </w:r>
      <w:proofErr w:type="spellStart"/>
      <w:r>
        <w:rPr>
          <w:rStyle w:val="HTMLCode"/>
          <w:rFonts w:eastAsiaTheme="majorEastAsia"/>
        </w:rPr>
        <w:t>ItemType</w:t>
      </w:r>
      <w:proofErr w:type="spellEnd"/>
      <w:r>
        <w:rPr>
          <w:rStyle w:val="HTMLCode"/>
          <w:rFonts w:eastAsiaTheme="majorEastAsia"/>
        </w:rPr>
        <w:t xml:space="preserve"> File -Name "example.txt"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Rename-Item -Path "example.txt" -</w:t>
      </w:r>
      <w:proofErr w:type="spellStart"/>
      <w:r>
        <w:rPr>
          <w:rStyle w:val="HTMLCode"/>
          <w:rFonts w:eastAsiaTheme="majorEastAsia"/>
        </w:rPr>
        <w:t>NewName</w:t>
      </w:r>
      <w:proofErr w:type="spellEnd"/>
      <w:r>
        <w:rPr>
          <w:rStyle w:val="HTMLCode"/>
          <w:rFonts w:eastAsiaTheme="majorEastAsia"/>
        </w:rPr>
        <w:t xml:space="preserve"> "renamed.txt"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cd ..</w:t>
      </w:r>
      <w:proofErr w:type="gramEnd"/>
    </w:p>
    <w:p w:rsidR="002F0F3D" w:rsidRDefault="002F0F3D" w:rsidP="002F0F3D">
      <w:pPr>
        <w:pStyle w:val="NormalWeb"/>
      </w:pPr>
      <w:r>
        <w:rPr>
          <w:rStyle w:val="Strong"/>
        </w:rPr>
        <w:t>Explanation:</w:t>
      </w:r>
    </w:p>
    <w:p w:rsidR="002F0F3D" w:rsidRDefault="002F0F3D" w:rsidP="002F0F3D">
      <w:pPr>
        <w:pStyle w:val="NormalWeb"/>
        <w:numPr>
          <w:ilvl w:val="0"/>
          <w:numId w:val="10"/>
        </w:numPr>
      </w:pPr>
      <w:proofErr w:type="spellStart"/>
      <w:r>
        <w:rPr>
          <w:rStyle w:val="HTMLCode"/>
          <w:rFonts w:eastAsiaTheme="majorEastAsia"/>
        </w:rPr>
        <w:t>mkdir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test_dir</w:t>
      </w:r>
      <w:proofErr w:type="spellEnd"/>
      <w:r>
        <w:t xml:space="preserve"> creates a directory named </w:t>
      </w:r>
      <w:proofErr w:type="spellStart"/>
      <w:r>
        <w:t>test_dir</w:t>
      </w:r>
      <w:proofErr w:type="spellEnd"/>
    </w:p>
    <w:p w:rsidR="002F0F3D" w:rsidRDefault="002F0F3D" w:rsidP="002F0F3D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cd .\test_dir\</w:t>
      </w:r>
      <w:r>
        <w:t xml:space="preserve"> moves into the directory</w:t>
      </w:r>
    </w:p>
    <w:p w:rsidR="002F0F3D" w:rsidRDefault="002F0F3D" w:rsidP="002F0F3D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New-Item -</w:t>
      </w:r>
      <w:proofErr w:type="spellStart"/>
      <w:r>
        <w:rPr>
          <w:rStyle w:val="HTMLCode"/>
          <w:rFonts w:eastAsiaTheme="majorEastAsia"/>
        </w:rPr>
        <w:t>ItemType</w:t>
      </w:r>
      <w:proofErr w:type="spellEnd"/>
      <w:r>
        <w:rPr>
          <w:rStyle w:val="HTMLCode"/>
          <w:rFonts w:eastAsiaTheme="majorEastAsia"/>
        </w:rPr>
        <w:t xml:space="preserve"> File -Name "example.txt"</w:t>
      </w:r>
      <w:r>
        <w:t xml:space="preserve"> creates an empty file named example.txt</w:t>
      </w:r>
    </w:p>
    <w:p w:rsidR="002F0F3D" w:rsidRDefault="002F0F3D" w:rsidP="002F0F3D">
      <w:pPr>
        <w:pStyle w:val="NormalWeb"/>
        <w:numPr>
          <w:ilvl w:val="0"/>
          <w:numId w:val="10"/>
        </w:numPr>
      </w:pPr>
      <w:r>
        <w:rPr>
          <w:rStyle w:val="HTMLCode"/>
          <w:rFonts w:eastAsiaTheme="majorEastAsia"/>
        </w:rPr>
        <w:t>Rename-Item -Path "example.txt" -</w:t>
      </w:r>
      <w:proofErr w:type="spellStart"/>
      <w:r>
        <w:rPr>
          <w:rStyle w:val="HTMLCode"/>
          <w:rFonts w:eastAsiaTheme="majorEastAsia"/>
        </w:rPr>
        <w:t>NewName</w:t>
      </w:r>
      <w:proofErr w:type="spellEnd"/>
      <w:r>
        <w:rPr>
          <w:rStyle w:val="HTMLCode"/>
          <w:rFonts w:eastAsiaTheme="majorEastAsia"/>
        </w:rPr>
        <w:t xml:space="preserve"> "renamed.txt"</w:t>
      </w:r>
      <w:r>
        <w:t xml:space="preserve"> renames example.txt to renamed.txt</w:t>
      </w:r>
    </w:p>
    <w:p w:rsidR="002F0F3D" w:rsidRDefault="002F0F3D" w:rsidP="002F0F3D">
      <w:pPr>
        <w:pStyle w:val="NormalWeb"/>
        <w:numPr>
          <w:ilvl w:val="0"/>
          <w:numId w:val="10"/>
        </w:numPr>
      </w:pPr>
      <w:proofErr w:type="gramStart"/>
      <w:r>
        <w:rPr>
          <w:rStyle w:val="HTMLCode"/>
          <w:rFonts w:eastAsiaTheme="majorEastAsia"/>
        </w:rPr>
        <w:t>cd ..</w:t>
      </w:r>
      <w:proofErr w:type="gramEnd"/>
      <w:r>
        <w:t xml:space="preserve"> moves back to the parent directory</w:t>
      </w:r>
    </w:p>
    <w:p w:rsidR="002F0F3D" w:rsidRDefault="002F0F3D" w:rsidP="002F0F3D">
      <w:pPr>
        <w:pStyle w:val="NormalWeb"/>
      </w:pPr>
      <w:r>
        <w:rPr>
          <w:rStyle w:val="Strong"/>
        </w:rPr>
        <w:t>Screenshot:</w:t>
      </w:r>
      <w:r>
        <w:t xml:space="preserve"> </w:t>
      </w:r>
    </w:p>
    <w:p w:rsidR="002F0F3D" w:rsidRDefault="002F0F3D" w:rsidP="002F0F3D">
      <w:pPr>
        <w:pStyle w:val="NormalWeb"/>
      </w:pPr>
      <w:r>
        <w:rPr>
          <w:noProof/>
        </w:rPr>
        <w:drawing>
          <wp:inline distT="0" distB="0" distL="0" distR="0">
            <wp:extent cx="5486400" cy="27292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9-21 1515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3D" w:rsidRDefault="002F0F3D" w:rsidP="002F0F3D">
      <w:pPr>
        <w:pStyle w:val="NormalWeb"/>
      </w:pPr>
    </w:p>
    <w:p w:rsidR="002F0F3D" w:rsidRDefault="002F0F3D" w:rsidP="002F0F3D">
      <w:pPr>
        <w:pStyle w:val="Heading2"/>
      </w:pPr>
      <w:r>
        <w:lastRenderedPageBreak/>
        <w:t>2. Viewing File Contents</w:t>
      </w:r>
    </w:p>
    <w:p w:rsidR="002F0F3D" w:rsidRDefault="002F0F3D" w:rsidP="002F0F3D">
      <w:pPr>
        <w:pStyle w:val="NormalWeb"/>
      </w:pPr>
      <w:r>
        <w:rPr>
          <w:rStyle w:val="Strong"/>
        </w:rPr>
        <w:t>Commands: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cd</w:t>
      </w:r>
      <w:proofErr w:type="gramEnd"/>
      <w:r>
        <w:rPr>
          <w:rStyle w:val="HTMLCode"/>
          <w:rFonts w:eastAsiaTheme="majorEastAsia"/>
        </w:rPr>
        <w:t xml:space="preserve"> .\test_dir\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Get-Content -Path "renamed.txt"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Get-Content -Path "renamed.txt" -TotalCount 5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Get-Content -Path "renamed.txt" -Tail 5</w:t>
      </w:r>
    </w:p>
    <w:p w:rsidR="002F0F3D" w:rsidRDefault="002F0F3D" w:rsidP="002F0F3D">
      <w:pPr>
        <w:pStyle w:val="NormalWeb"/>
      </w:pPr>
      <w:r>
        <w:rPr>
          <w:rStyle w:val="Strong"/>
        </w:rPr>
        <w:t>Explanation:</w:t>
      </w:r>
    </w:p>
    <w:p w:rsidR="002F0F3D" w:rsidRDefault="002F0F3D" w:rsidP="002F0F3D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Get-Content -Path "renamed.txt"</w:t>
      </w:r>
      <w:r>
        <w:t xml:space="preserve"> displays the entire file content</w:t>
      </w:r>
    </w:p>
    <w:p w:rsidR="002F0F3D" w:rsidRDefault="002F0F3D" w:rsidP="002F0F3D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Get-Content -Path "renamed.txt" -TotalCount 5</w:t>
      </w:r>
      <w:r>
        <w:t xml:space="preserve"> shows the first 5 lines</w:t>
      </w:r>
    </w:p>
    <w:p w:rsidR="002F0F3D" w:rsidRDefault="002F0F3D" w:rsidP="002F0F3D">
      <w:pPr>
        <w:pStyle w:val="NormalWeb"/>
        <w:numPr>
          <w:ilvl w:val="0"/>
          <w:numId w:val="11"/>
        </w:numPr>
      </w:pPr>
      <w:r>
        <w:rPr>
          <w:rStyle w:val="HTMLCode"/>
          <w:rFonts w:eastAsiaTheme="majorEastAsia"/>
        </w:rPr>
        <w:t>Get-Content -Path "renamed.txt" -Tail 5</w:t>
      </w:r>
      <w:r>
        <w:t xml:space="preserve"> shows the last 5 lines</w:t>
      </w:r>
    </w:p>
    <w:p w:rsidR="002F0F3D" w:rsidRDefault="002F0F3D" w:rsidP="002F0F3D">
      <w:pPr>
        <w:pStyle w:val="NormalWeb"/>
        <w:numPr>
          <w:ilvl w:val="0"/>
          <w:numId w:val="11"/>
        </w:numPr>
      </w:pPr>
      <w:r>
        <w:t>The file contains Lorem Ipsum text as shown in the output</w:t>
      </w:r>
    </w:p>
    <w:p w:rsidR="002F0F3D" w:rsidRDefault="002F0F3D" w:rsidP="002F0F3D">
      <w:pPr>
        <w:pStyle w:val="NormalWeb"/>
      </w:pPr>
      <w:r>
        <w:rPr>
          <w:rStyle w:val="Strong"/>
        </w:rPr>
        <w:t>Screenshot:</w:t>
      </w:r>
      <w:r>
        <w:t xml:space="preserve"> </w:t>
      </w:r>
    </w:p>
    <w:p w:rsidR="002F0F3D" w:rsidRDefault="002F0F3D" w:rsidP="002F0F3D">
      <w:pPr>
        <w:pStyle w:val="NormalWeb"/>
      </w:pPr>
      <w:r>
        <w:rPr>
          <w:noProof/>
        </w:rPr>
        <w:drawing>
          <wp:inline distT="0" distB="0" distL="0" distR="0">
            <wp:extent cx="5486400" cy="2725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9-21 1524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Default="005C0320" w:rsidP="005C0320"/>
    <w:p w:rsidR="005C0320" w:rsidRPr="005C0320" w:rsidRDefault="005C0320" w:rsidP="005C0320"/>
    <w:p w:rsidR="002F0F3D" w:rsidRDefault="002F0F3D" w:rsidP="002F0F3D">
      <w:pPr>
        <w:pStyle w:val="Heading2"/>
      </w:pPr>
      <w:r>
        <w:lastRenderedPageBreak/>
        <w:t>3. Searching for Patterns</w:t>
      </w:r>
    </w:p>
    <w:p w:rsidR="002F0F3D" w:rsidRDefault="002F0F3D" w:rsidP="002F0F3D">
      <w:pPr>
        <w:pStyle w:val="NormalWeb"/>
      </w:pPr>
      <w:r>
        <w:rPr>
          <w:rStyle w:val="Strong"/>
        </w:rPr>
        <w:t>Commands: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Select-String -Path "renamed.txt" -Pattern "Error"</w:t>
      </w:r>
    </w:p>
    <w:p w:rsidR="002F0F3D" w:rsidRDefault="002F0F3D" w:rsidP="002F0F3D">
      <w:pPr>
        <w:pStyle w:val="NormalWeb"/>
      </w:pPr>
      <w:r>
        <w:rPr>
          <w:rStyle w:val="Strong"/>
        </w:rPr>
        <w:t>Explanation:</w:t>
      </w:r>
    </w:p>
    <w:p w:rsidR="002F0F3D" w:rsidRDefault="002F0F3D" w:rsidP="002F0F3D">
      <w:pPr>
        <w:pStyle w:val="NormalWeb"/>
        <w:numPr>
          <w:ilvl w:val="0"/>
          <w:numId w:val="12"/>
        </w:numPr>
      </w:pPr>
      <w:r>
        <w:rPr>
          <w:rStyle w:val="HTMLCode"/>
          <w:rFonts w:eastAsiaTheme="majorEastAsia"/>
        </w:rPr>
        <w:t>Select-String -Path "renamed.txt" -Pattern "Error"</w:t>
      </w:r>
      <w:r>
        <w:t xml:space="preserve"> searches for the word 'Error' in renamed.txt file</w:t>
      </w:r>
    </w:p>
    <w:p w:rsidR="002F0F3D" w:rsidRDefault="002F0F3D" w:rsidP="002F0F3D">
      <w:pPr>
        <w:pStyle w:val="NormalWeb"/>
        <w:numPr>
          <w:ilvl w:val="0"/>
          <w:numId w:val="12"/>
        </w:numPr>
      </w:pPr>
      <w:r>
        <w:t>The command returns no results as "Error" pattern was not found in the file content</w:t>
      </w:r>
    </w:p>
    <w:p w:rsidR="002F0F3D" w:rsidRDefault="002F0F3D" w:rsidP="002F0F3D">
      <w:pPr>
        <w:pStyle w:val="NormalWeb"/>
      </w:pPr>
      <w:r>
        <w:rPr>
          <w:rStyle w:val="Strong"/>
        </w:rPr>
        <w:t>Screenshot:</w:t>
      </w:r>
      <w:r>
        <w:t xml:space="preserve">  </w:t>
      </w:r>
    </w:p>
    <w:p w:rsidR="002F0F3D" w:rsidRDefault="002F0F3D" w:rsidP="002F0F3D">
      <w:pPr>
        <w:pStyle w:val="NormalWeb"/>
      </w:pPr>
      <w:r>
        <w:rPr>
          <w:noProof/>
        </w:rPr>
        <w:drawing>
          <wp:inline distT="0" distB="0" distL="0" distR="0">
            <wp:extent cx="5486400" cy="27292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5-09-21 1533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Default="005C0320" w:rsidP="005C0320"/>
    <w:p w:rsidR="005C0320" w:rsidRPr="005C0320" w:rsidRDefault="005C0320" w:rsidP="005C0320"/>
    <w:p w:rsidR="005C0320" w:rsidRDefault="005C0320" w:rsidP="002F0F3D">
      <w:pPr>
        <w:pStyle w:val="Heading2"/>
      </w:pPr>
    </w:p>
    <w:p w:rsidR="005C0320" w:rsidRPr="005C0320" w:rsidRDefault="005C0320" w:rsidP="005C0320"/>
    <w:p w:rsidR="002F0F3D" w:rsidRDefault="002F0F3D" w:rsidP="002F0F3D">
      <w:pPr>
        <w:pStyle w:val="Heading2"/>
      </w:pPr>
      <w:r>
        <w:lastRenderedPageBreak/>
        <w:t>4. Compressing and Extracting Archives</w:t>
      </w:r>
    </w:p>
    <w:p w:rsidR="002F0F3D" w:rsidRDefault="002F0F3D" w:rsidP="002F0F3D">
      <w:pPr>
        <w:pStyle w:val="NormalWeb"/>
      </w:pPr>
      <w:r>
        <w:rPr>
          <w:rStyle w:val="Strong"/>
        </w:rPr>
        <w:t>Commands: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Compress-Archive -Path "</w:t>
      </w:r>
      <w:proofErr w:type="spellStart"/>
      <w:r>
        <w:rPr>
          <w:rStyle w:val="HTMLCode"/>
          <w:rFonts w:eastAsiaTheme="majorEastAsia"/>
        </w:rPr>
        <w:t>test_dir</w:t>
      </w:r>
      <w:proofErr w:type="spellEnd"/>
      <w:r>
        <w:rPr>
          <w:rStyle w:val="HTMLCode"/>
          <w:rFonts w:eastAsiaTheme="majorEastAsia"/>
        </w:rPr>
        <w:t>" -</w:t>
      </w:r>
      <w:proofErr w:type="spellStart"/>
      <w:r>
        <w:rPr>
          <w:rStyle w:val="HTMLCode"/>
          <w:rFonts w:eastAsiaTheme="majorEastAsia"/>
        </w:rPr>
        <w:t>DestinationPath</w:t>
      </w:r>
      <w:proofErr w:type="spellEnd"/>
      <w:r>
        <w:rPr>
          <w:rStyle w:val="HTMLCode"/>
          <w:rFonts w:eastAsiaTheme="majorEastAsia"/>
        </w:rPr>
        <w:t xml:space="preserve"> "archive.zip"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Expand-Archive -Path "archive.zip" -</w:t>
      </w:r>
      <w:proofErr w:type="spellStart"/>
      <w:r>
        <w:rPr>
          <w:rStyle w:val="HTMLCode"/>
          <w:rFonts w:eastAsiaTheme="majorEastAsia"/>
        </w:rPr>
        <w:t>DestinationPath</w:t>
      </w:r>
      <w:proofErr w:type="spellEnd"/>
      <w:r>
        <w:rPr>
          <w:rStyle w:val="HTMLCode"/>
          <w:rFonts w:eastAsiaTheme="majorEastAsia"/>
        </w:rPr>
        <w:t xml:space="preserve"> "Extracted"</w:t>
      </w:r>
    </w:p>
    <w:p w:rsidR="002F0F3D" w:rsidRDefault="002F0F3D" w:rsidP="002F0F3D">
      <w:pPr>
        <w:pStyle w:val="NormalWeb"/>
      </w:pPr>
      <w:r>
        <w:rPr>
          <w:rStyle w:val="Strong"/>
        </w:rPr>
        <w:t>Explanation:</w:t>
      </w:r>
    </w:p>
    <w:p w:rsidR="002F0F3D" w:rsidRDefault="002F0F3D" w:rsidP="002F0F3D">
      <w:pPr>
        <w:pStyle w:val="NormalWeb"/>
        <w:numPr>
          <w:ilvl w:val="0"/>
          <w:numId w:val="13"/>
        </w:numPr>
      </w:pPr>
      <w:r>
        <w:rPr>
          <w:rStyle w:val="HTMLCode"/>
          <w:rFonts w:eastAsiaTheme="majorEastAsia"/>
        </w:rPr>
        <w:t>Compress-Archive -Path "</w:t>
      </w:r>
      <w:proofErr w:type="spellStart"/>
      <w:r>
        <w:rPr>
          <w:rStyle w:val="HTMLCode"/>
          <w:rFonts w:eastAsiaTheme="majorEastAsia"/>
        </w:rPr>
        <w:t>test_dir</w:t>
      </w:r>
      <w:proofErr w:type="spellEnd"/>
      <w:r>
        <w:rPr>
          <w:rStyle w:val="HTMLCode"/>
          <w:rFonts w:eastAsiaTheme="majorEastAsia"/>
        </w:rPr>
        <w:t>" -</w:t>
      </w:r>
      <w:proofErr w:type="spellStart"/>
      <w:r>
        <w:rPr>
          <w:rStyle w:val="HTMLCode"/>
          <w:rFonts w:eastAsiaTheme="majorEastAsia"/>
        </w:rPr>
        <w:t>DestinationPath</w:t>
      </w:r>
      <w:proofErr w:type="spellEnd"/>
      <w:r>
        <w:rPr>
          <w:rStyle w:val="HTMLCode"/>
          <w:rFonts w:eastAsiaTheme="majorEastAsia"/>
        </w:rPr>
        <w:t xml:space="preserve"> "archive.zip"</w:t>
      </w:r>
      <w:r>
        <w:t xml:space="preserve"> compresses the </w:t>
      </w:r>
      <w:proofErr w:type="spellStart"/>
      <w:r>
        <w:t>test_dir</w:t>
      </w:r>
      <w:proofErr w:type="spellEnd"/>
      <w:r>
        <w:t xml:space="preserve"> folder into archive.zip</w:t>
      </w:r>
    </w:p>
    <w:p w:rsidR="002F0F3D" w:rsidRDefault="002F0F3D" w:rsidP="002F0F3D">
      <w:pPr>
        <w:pStyle w:val="NormalWeb"/>
        <w:numPr>
          <w:ilvl w:val="0"/>
          <w:numId w:val="13"/>
        </w:numPr>
      </w:pPr>
      <w:r>
        <w:rPr>
          <w:rStyle w:val="HTMLCode"/>
          <w:rFonts w:eastAsiaTheme="majorEastAsia"/>
        </w:rPr>
        <w:t>Expand-Archive -Path "archive.zip" -</w:t>
      </w:r>
      <w:proofErr w:type="spellStart"/>
      <w:r>
        <w:rPr>
          <w:rStyle w:val="HTMLCode"/>
          <w:rFonts w:eastAsiaTheme="majorEastAsia"/>
        </w:rPr>
        <w:t>DestinationPath</w:t>
      </w:r>
      <w:proofErr w:type="spellEnd"/>
      <w:r>
        <w:rPr>
          <w:rStyle w:val="HTMLCode"/>
          <w:rFonts w:eastAsiaTheme="majorEastAsia"/>
        </w:rPr>
        <w:t xml:space="preserve"> "Extracted"</w:t>
      </w:r>
      <w:r>
        <w:t xml:space="preserve"> extracts the contents of archive.zip to the "Extracted" folder</w:t>
      </w:r>
    </w:p>
    <w:p w:rsidR="002F0F3D" w:rsidRDefault="002F0F3D" w:rsidP="002F0F3D">
      <w:pPr>
        <w:pStyle w:val="NormalWeb"/>
      </w:pPr>
      <w:r>
        <w:rPr>
          <w:rStyle w:val="Strong"/>
        </w:rPr>
        <w:t>Screenshot:</w:t>
      </w:r>
      <w:r>
        <w:t xml:space="preserve"> </w:t>
      </w:r>
      <w:r>
        <w:rPr>
          <w:noProof/>
        </w:rPr>
        <w:drawing>
          <wp:inline distT="0" distB="0" distL="0" distR="0">
            <wp:extent cx="5486400" cy="27730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5-09-21 1545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Default="005C0320" w:rsidP="005C0320"/>
    <w:p w:rsidR="005C0320" w:rsidRPr="005C0320" w:rsidRDefault="005C0320" w:rsidP="005C0320"/>
    <w:p w:rsidR="002F0F3D" w:rsidRDefault="002F0F3D" w:rsidP="002F0F3D">
      <w:pPr>
        <w:pStyle w:val="Heading2"/>
      </w:pPr>
      <w:r>
        <w:lastRenderedPageBreak/>
        <w:t>5. Downloading Files/Making Web Requests</w:t>
      </w:r>
    </w:p>
    <w:p w:rsidR="002F0F3D" w:rsidRDefault="002F0F3D" w:rsidP="002F0F3D">
      <w:pPr>
        <w:pStyle w:val="NormalWeb"/>
      </w:pPr>
      <w:r>
        <w:rPr>
          <w:rStyle w:val="Strong"/>
        </w:rPr>
        <w:t>Commands: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curl</w:t>
      </w:r>
      <w:proofErr w:type="gramEnd"/>
      <w:r>
        <w:rPr>
          <w:rStyle w:val="HTMLCode"/>
          <w:rFonts w:eastAsiaTheme="majorEastAsia"/>
        </w:rPr>
        <w:t xml:space="preserve"> "https://dog.ceo/api/breeds/image/random"</w:t>
      </w:r>
    </w:p>
    <w:p w:rsidR="002F0F3D" w:rsidRDefault="002F0F3D" w:rsidP="002F0F3D">
      <w:pPr>
        <w:pStyle w:val="NormalWeb"/>
      </w:pPr>
      <w:r>
        <w:rPr>
          <w:rStyle w:val="Strong"/>
        </w:rPr>
        <w:t>Explanation:</w:t>
      </w:r>
    </w:p>
    <w:p w:rsidR="002F0F3D" w:rsidRDefault="002F0F3D" w:rsidP="002F0F3D">
      <w:pPr>
        <w:pStyle w:val="NormalWeb"/>
        <w:numPr>
          <w:ilvl w:val="0"/>
          <w:numId w:val="14"/>
        </w:numPr>
      </w:pPr>
      <w:r>
        <w:rPr>
          <w:rStyle w:val="HTMLCode"/>
          <w:rFonts w:eastAsiaTheme="majorEastAsia"/>
        </w:rPr>
        <w:t>curl "https://dog.ceo/api/breeds/image/random"</w:t>
      </w:r>
      <w:r>
        <w:t xml:space="preserve"> makes an HTTP GET request to the Dog API</w:t>
      </w:r>
    </w:p>
    <w:p w:rsidR="002F0F3D" w:rsidRDefault="002F0F3D" w:rsidP="002F0F3D">
      <w:pPr>
        <w:pStyle w:val="NormalWeb"/>
        <w:numPr>
          <w:ilvl w:val="0"/>
          <w:numId w:val="14"/>
        </w:numPr>
      </w:pPr>
      <w:r>
        <w:t>The command returns JSON response with dog breed information including image URL and status</w:t>
      </w:r>
    </w:p>
    <w:p w:rsidR="002F0F3D" w:rsidRDefault="002F0F3D" w:rsidP="002F0F3D">
      <w:pPr>
        <w:pStyle w:val="NormalWeb"/>
        <w:numPr>
          <w:ilvl w:val="0"/>
          <w:numId w:val="14"/>
        </w:numPr>
      </w:pPr>
      <w:r>
        <w:t xml:space="preserve">Shows various response details like </w:t>
      </w:r>
      <w:proofErr w:type="spellStart"/>
      <w:r>
        <w:t>StatusCode</w:t>
      </w:r>
      <w:proofErr w:type="spellEnd"/>
      <w:r>
        <w:t xml:space="preserve"> (200), Content, Headers, etc.</w:t>
      </w:r>
    </w:p>
    <w:p w:rsidR="002F0F3D" w:rsidRDefault="002F0F3D" w:rsidP="002F0F3D">
      <w:pPr>
        <w:pStyle w:val="NormalWeb"/>
      </w:pPr>
      <w:r>
        <w:rPr>
          <w:rStyle w:val="Strong"/>
        </w:rPr>
        <w:t>Screenshot:</w:t>
      </w:r>
      <w:r>
        <w:t xml:space="preserve"> </w:t>
      </w:r>
      <w:r>
        <w:rPr>
          <w:noProof/>
        </w:rPr>
        <w:drawing>
          <wp:inline distT="0" distB="0" distL="0" distR="0">
            <wp:extent cx="5486400" cy="2765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5-09-21 1600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Default="005C0320" w:rsidP="005C0320"/>
    <w:p w:rsidR="005C0320" w:rsidRDefault="005C0320" w:rsidP="005C0320"/>
    <w:p w:rsidR="005C0320" w:rsidRPr="005C0320" w:rsidRDefault="005C0320" w:rsidP="005C0320"/>
    <w:p w:rsidR="002F0F3D" w:rsidRDefault="002F0F3D" w:rsidP="002F0F3D">
      <w:pPr>
        <w:pStyle w:val="Heading2"/>
      </w:pPr>
      <w:r>
        <w:lastRenderedPageBreak/>
        <w:t>6. Changing File Permissions</w:t>
      </w:r>
    </w:p>
    <w:p w:rsidR="002F0F3D" w:rsidRDefault="002F0F3D" w:rsidP="002F0F3D">
      <w:pPr>
        <w:pStyle w:val="NormalWeb"/>
      </w:pPr>
      <w:r>
        <w:rPr>
          <w:rStyle w:val="Strong"/>
        </w:rPr>
        <w:t>Commands: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New-Item -</w:t>
      </w:r>
      <w:proofErr w:type="spellStart"/>
      <w:r>
        <w:rPr>
          <w:rStyle w:val="HTMLCode"/>
          <w:rFonts w:eastAsiaTheme="majorEastAsia"/>
        </w:rPr>
        <w:t>ItemType</w:t>
      </w:r>
      <w:proofErr w:type="spellEnd"/>
      <w:r>
        <w:rPr>
          <w:rStyle w:val="HTMLCode"/>
          <w:rFonts w:eastAsiaTheme="majorEastAsia"/>
        </w:rPr>
        <w:t xml:space="preserve"> File -Path "example.txt"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icacls</w:t>
      </w:r>
      <w:proofErr w:type="spellEnd"/>
      <w:proofErr w:type="gramEnd"/>
      <w:r>
        <w:rPr>
          <w:rStyle w:val="HTMLCode"/>
          <w:rFonts w:eastAsiaTheme="majorEastAsia"/>
        </w:rPr>
        <w:t xml:space="preserve"> "example.txt"</w:t>
      </w:r>
    </w:p>
    <w:p w:rsidR="002F0F3D" w:rsidRDefault="002F0F3D" w:rsidP="002F0F3D">
      <w:pPr>
        <w:pStyle w:val="NormalWeb"/>
      </w:pPr>
      <w:r>
        <w:rPr>
          <w:rStyle w:val="Strong"/>
        </w:rPr>
        <w:t>Explanation:</w:t>
      </w:r>
    </w:p>
    <w:p w:rsidR="002F0F3D" w:rsidRDefault="002F0F3D" w:rsidP="002F0F3D">
      <w:pPr>
        <w:pStyle w:val="NormalWeb"/>
        <w:numPr>
          <w:ilvl w:val="0"/>
          <w:numId w:val="15"/>
        </w:numPr>
      </w:pPr>
      <w:r>
        <w:rPr>
          <w:rStyle w:val="HTMLCode"/>
          <w:rFonts w:eastAsiaTheme="majorEastAsia"/>
        </w:rPr>
        <w:t>New-Item -</w:t>
      </w:r>
      <w:proofErr w:type="spellStart"/>
      <w:r>
        <w:rPr>
          <w:rStyle w:val="HTMLCode"/>
          <w:rFonts w:eastAsiaTheme="majorEastAsia"/>
        </w:rPr>
        <w:t>ItemType</w:t>
      </w:r>
      <w:proofErr w:type="spellEnd"/>
      <w:r>
        <w:rPr>
          <w:rStyle w:val="HTMLCode"/>
          <w:rFonts w:eastAsiaTheme="majorEastAsia"/>
        </w:rPr>
        <w:t xml:space="preserve"> File -Path "example.txt"</w:t>
      </w:r>
      <w:r>
        <w:t xml:space="preserve"> creates a new file named example.txt</w:t>
      </w:r>
    </w:p>
    <w:p w:rsidR="002F0F3D" w:rsidRDefault="002F0F3D" w:rsidP="002F0F3D">
      <w:pPr>
        <w:pStyle w:val="NormalWeb"/>
        <w:numPr>
          <w:ilvl w:val="0"/>
          <w:numId w:val="15"/>
        </w:numPr>
      </w:pPr>
      <w:proofErr w:type="spellStart"/>
      <w:r>
        <w:rPr>
          <w:rStyle w:val="HTMLCode"/>
          <w:rFonts w:eastAsiaTheme="majorEastAsia"/>
        </w:rPr>
        <w:t>icacls</w:t>
      </w:r>
      <w:proofErr w:type="spellEnd"/>
      <w:r>
        <w:rPr>
          <w:rStyle w:val="HTMLCode"/>
          <w:rFonts w:eastAsiaTheme="majorEastAsia"/>
        </w:rPr>
        <w:t xml:space="preserve"> "example.txt"</w:t>
      </w:r>
      <w:r>
        <w:t xml:space="preserve"> displays the current access control list (permissions) for the file</w:t>
      </w:r>
    </w:p>
    <w:p w:rsidR="002F0F3D" w:rsidRDefault="002F0F3D" w:rsidP="002F0F3D">
      <w:pPr>
        <w:pStyle w:val="NormalWeb"/>
        <w:numPr>
          <w:ilvl w:val="0"/>
          <w:numId w:val="15"/>
        </w:numPr>
      </w:pPr>
      <w:r>
        <w:t>Shows permissions for NT AUTHORITY\SYSTEM, BUILTIN\Administrators, and the current user (DESKTOP-OHS1AUB\Dell)</w:t>
      </w:r>
    </w:p>
    <w:p w:rsidR="002F0F3D" w:rsidRDefault="002F0F3D" w:rsidP="002F0F3D">
      <w:pPr>
        <w:pStyle w:val="NormalWeb"/>
        <w:numPr>
          <w:ilvl w:val="0"/>
          <w:numId w:val="15"/>
        </w:numPr>
      </w:pPr>
      <w:r>
        <w:t>The output shows various permission levels like (I)(F) indicating inherited full control</w:t>
      </w:r>
    </w:p>
    <w:p w:rsidR="002F0F3D" w:rsidRDefault="002F0F3D" w:rsidP="002F0F3D">
      <w:pPr>
        <w:pStyle w:val="NormalWeb"/>
      </w:pPr>
      <w:r>
        <w:rPr>
          <w:rStyle w:val="Strong"/>
        </w:rPr>
        <w:t>Screenshot:</w:t>
      </w:r>
      <w:r>
        <w:t xml:space="preserve"> </w:t>
      </w:r>
    </w:p>
    <w:p w:rsidR="002F0F3D" w:rsidRDefault="002F0F3D" w:rsidP="002F0F3D">
      <w:pPr>
        <w:pStyle w:val="NormalWeb"/>
      </w:pPr>
      <w:r>
        <w:rPr>
          <w:noProof/>
        </w:rPr>
        <w:drawing>
          <wp:inline distT="0" distB="0" distL="0" distR="0">
            <wp:extent cx="5486400" cy="27609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5-09-21 1609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Default="005C0320" w:rsidP="002F0F3D">
      <w:pPr>
        <w:pStyle w:val="Heading2"/>
      </w:pPr>
    </w:p>
    <w:p w:rsidR="005C0320" w:rsidRPr="005C0320" w:rsidRDefault="005C0320" w:rsidP="005C0320">
      <w:bookmarkStart w:id="0" w:name="_GoBack"/>
      <w:bookmarkEnd w:id="0"/>
    </w:p>
    <w:p w:rsidR="002F0F3D" w:rsidRDefault="002F0F3D" w:rsidP="002F0F3D">
      <w:pPr>
        <w:pStyle w:val="Heading2"/>
      </w:pPr>
      <w:r>
        <w:lastRenderedPageBreak/>
        <w:t>7. Working with Environment Variables</w:t>
      </w:r>
    </w:p>
    <w:p w:rsidR="002F0F3D" w:rsidRDefault="002F0F3D" w:rsidP="002F0F3D">
      <w:pPr>
        <w:pStyle w:val="NormalWeb"/>
      </w:pPr>
      <w:r>
        <w:rPr>
          <w:rStyle w:val="Strong"/>
        </w:rPr>
        <w:t>Commands: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$VAR = "</w:t>
      </w:r>
      <w:proofErr w:type="spellStart"/>
      <w:r>
        <w:rPr>
          <w:rStyle w:val="HTMLCode"/>
          <w:rFonts w:eastAsiaTheme="majorEastAsia"/>
        </w:rPr>
        <w:t>yogesh</w:t>
      </w:r>
      <w:proofErr w:type="spellEnd"/>
      <w:r>
        <w:rPr>
          <w:rStyle w:val="HTMLCode"/>
          <w:rFonts w:eastAsiaTheme="majorEastAsia"/>
        </w:rPr>
        <w:t>"</w:t>
      </w:r>
    </w:p>
    <w:p w:rsidR="002F0F3D" w:rsidRDefault="002F0F3D" w:rsidP="002F0F3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echo</w:t>
      </w:r>
      <w:proofErr w:type="gramEnd"/>
      <w:r>
        <w:rPr>
          <w:rStyle w:val="HTMLCode"/>
          <w:rFonts w:eastAsiaTheme="majorEastAsia"/>
        </w:rPr>
        <w:t xml:space="preserve"> $VAR</w:t>
      </w:r>
    </w:p>
    <w:p w:rsidR="002F0F3D" w:rsidRDefault="002F0F3D" w:rsidP="002F0F3D">
      <w:pPr>
        <w:pStyle w:val="NormalWeb"/>
      </w:pPr>
      <w:r>
        <w:rPr>
          <w:rStyle w:val="Strong"/>
        </w:rPr>
        <w:t>Explanation:</w:t>
      </w:r>
    </w:p>
    <w:p w:rsidR="002F0F3D" w:rsidRDefault="002F0F3D" w:rsidP="002F0F3D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$VAR = "</w:t>
      </w:r>
      <w:proofErr w:type="spellStart"/>
      <w:r>
        <w:rPr>
          <w:rStyle w:val="HTMLCode"/>
          <w:rFonts w:eastAsiaTheme="majorEastAsia"/>
        </w:rPr>
        <w:t>yogesh</w:t>
      </w:r>
      <w:proofErr w:type="spellEnd"/>
      <w:r>
        <w:rPr>
          <w:rStyle w:val="HTMLCode"/>
          <w:rFonts w:eastAsiaTheme="majorEastAsia"/>
        </w:rPr>
        <w:t>"</w:t>
      </w:r>
      <w:r>
        <w:t xml:space="preserve"> creates a PowerShell variable named VAR with the value "</w:t>
      </w:r>
      <w:proofErr w:type="spellStart"/>
      <w:r>
        <w:t>yogesh</w:t>
      </w:r>
      <w:proofErr w:type="spellEnd"/>
      <w:r>
        <w:t>"</w:t>
      </w:r>
    </w:p>
    <w:p w:rsidR="002F0F3D" w:rsidRDefault="002F0F3D" w:rsidP="002F0F3D">
      <w:pPr>
        <w:pStyle w:val="NormalWeb"/>
        <w:numPr>
          <w:ilvl w:val="0"/>
          <w:numId w:val="16"/>
        </w:numPr>
      </w:pPr>
      <w:r>
        <w:rPr>
          <w:rStyle w:val="HTMLCode"/>
          <w:rFonts w:eastAsiaTheme="majorEastAsia"/>
        </w:rPr>
        <w:t>echo $VAR</w:t>
      </w:r>
      <w:r>
        <w:t xml:space="preserve"> displays the value of the variable</w:t>
      </w:r>
    </w:p>
    <w:p w:rsidR="002F0F3D" w:rsidRDefault="002F0F3D" w:rsidP="002F0F3D">
      <w:pPr>
        <w:pStyle w:val="NormalWeb"/>
        <w:numPr>
          <w:ilvl w:val="0"/>
          <w:numId w:val="16"/>
        </w:numPr>
      </w:pPr>
      <w:r>
        <w:t>The output shows "</w:t>
      </w:r>
      <w:proofErr w:type="spellStart"/>
      <w:r>
        <w:t>yogesh</w:t>
      </w:r>
      <w:proofErr w:type="spellEnd"/>
      <w:r>
        <w:t>" confirming the variable was set and retrieved successfully</w:t>
      </w:r>
    </w:p>
    <w:p w:rsidR="002F0F3D" w:rsidRDefault="002F0F3D" w:rsidP="002F0F3D">
      <w:pPr>
        <w:pStyle w:val="NormalWeb"/>
      </w:pPr>
      <w:r>
        <w:rPr>
          <w:rStyle w:val="Strong"/>
        </w:rPr>
        <w:t>Screenshot: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chatgpt.com/c/media/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6B672" id="Rectangle 8" o:spid="_x0000_s1026" alt="https://chatgpt.com/c/media/image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2cMRkM4CAADm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2F0F3D" w:rsidRDefault="002F0F3D" w:rsidP="002F0F3D">
      <w:pPr>
        <w:pStyle w:val="NormalWeb"/>
      </w:pPr>
      <w:r>
        <w:rPr>
          <w:noProof/>
        </w:rPr>
        <w:drawing>
          <wp:inline distT="0" distB="0" distL="0" distR="0">
            <wp:extent cx="5486400" cy="27609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5-09-21 1612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3D" w:rsidRDefault="005C0320" w:rsidP="002F0F3D">
      <w:r>
        <w:pict>
          <v:rect id="_x0000_i1025" style="width:0;height:1.5pt" o:hralign="center" o:hrstd="t" o:hr="t" fillcolor="#a0a0a0" stroked="f"/>
        </w:pict>
      </w:r>
    </w:p>
    <w:p w:rsidR="002F0F3D" w:rsidRDefault="002F0F3D" w:rsidP="002F0F3D">
      <w:pPr>
        <w:pStyle w:val="NormalWeb"/>
      </w:pPr>
      <w:r>
        <w:rPr>
          <w:rStyle w:val="Strong"/>
        </w:rPr>
        <w:t>Note:</w:t>
      </w:r>
      <w:r>
        <w:t xml:space="preserve"> These commands demonstrate PowerShell equivalents to common Linux/Unix operations, showing how similar tasks can be accomplished in a Windows PowerShell environment.</w:t>
      </w:r>
    </w:p>
    <w:p w:rsidR="00456DB5" w:rsidRPr="002F0F3D" w:rsidRDefault="00456DB5" w:rsidP="002F0F3D"/>
    <w:sectPr w:rsidR="00456DB5" w:rsidRPr="002F0F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C15C77"/>
    <w:multiLevelType w:val="multilevel"/>
    <w:tmpl w:val="F07C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41B53"/>
    <w:multiLevelType w:val="multilevel"/>
    <w:tmpl w:val="F106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77CE8"/>
    <w:multiLevelType w:val="multilevel"/>
    <w:tmpl w:val="556C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617E1D"/>
    <w:multiLevelType w:val="multilevel"/>
    <w:tmpl w:val="D95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A2CF0"/>
    <w:multiLevelType w:val="multilevel"/>
    <w:tmpl w:val="7B2E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A3447"/>
    <w:multiLevelType w:val="multilevel"/>
    <w:tmpl w:val="AE00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23AA4"/>
    <w:multiLevelType w:val="multilevel"/>
    <w:tmpl w:val="C7BC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11"/>
  </w:num>
  <w:num w:numId="13">
    <w:abstractNumId w:val="15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F0F3D"/>
    <w:rsid w:val="00326F90"/>
    <w:rsid w:val="00456DB5"/>
    <w:rsid w:val="005C0320"/>
    <w:rsid w:val="00AA1D8D"/>
    <w:rsid w:val="00B36283"/>
    <w:rsid w:val="00B47730"/>
    <w:rsid w:val="00CB0664"/>
    <w:rsid w:val="00CE1AEC"/>
    <w:rsid w:val="00D210AB"/>
    <w:rsid w:val="00E27A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5652B17-7210-4351-A5C9-BB0D413E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F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F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F0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3A9EAB-78CD-4886-93DE-D07886344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6</cp:revision>
  <dcterms:created xsi:type="dcterms:W3CDTF">2013-12-23T23:15:00Z</dcterms:created>
  <dcterms:modified xsi:type="dcterms:W3CDTF">2025-09-21T11:23:00Z</dcterms:modified>
  <cp:category/>
</cp:coreProperties>
</file>